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r>
        <w:t/>
      </w:r>
      <w:r>
        <w:t xml:space="preserve">訓練樣本期間</w:t>
      </w:r>
      <w:r>
        <w:t xml:space="preserve">開始  1/1/2018 ,結束12/31/2018</w:t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p>
            <w:pPr>
              <w:spacing w:after="0"/>
            </w:pPr>
            <w:r>
              <w:t/>
            </w:r>
          </w:p>
        </w:tc>
        <w:tc>
          <w:tcPr>
            <w:gridSpan w:val="4"/>
            <w:vAlign w:val="bottom"/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全樣本(39968)</w:t>
            </w:r>
          </w:p>
        </w:tc>
        <w:tc>
          <w:p>
            <w:pPr>
              <w:spacing w:after="0"/>
            </w:pPr>
            <w:r>
              <w:t/>
            </w:r>
          </w:p>
        </w:tc>
        <w:tc>
          <w:tcPr>
            <w:gridSpan w:val="4"/>
            <w:vAlign w:val="bottom"/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30天有再入院(1677)</w:t>
            </w:r>
          </w:p>
        </w:tc>
        <w:tc>
          <w:p>
            <w:pPr>
              <w:spacing w:after="0"/>
            </w:pPr>
            <w:r>
              <w:t/>
            </w:r>
          </w:p>
        </w:tc>
        <w:tc>
          <w:tcPr>
            <w:gridSpan w:val="4"/>
            <w:vAlign w:val="bottom"/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30天無再入院(38291)</w:t>
            </w:r>
          </w:p>
        </w:tc>
        <w:tc>
          <w:p>
            <w:pPr>
              <w:spacing w:after="0"/>
            </w:pPr>
            <w:r>
              <w:t/>
            </w:r>
          </w:p>
        </w:tc>
        <w:tc>
          <w:tcPr>
            <w:gridSpan w:val="2"/>
            <w:vAlign w:val="bottom"/>
          </w:tcPr>
          <w:p>
            <w:pPr>
              <w:spacing w:after="0"/>
            </w:pPr>
            <w:r>
              <w:rPr>
                <w:b w:val="true"/>
              </w:rPr>
              <w:t xml:space="preserve"/>
            </w:r>
          </w:p>
        </w:tc>
      </w:tr>
      <w:tr>
        <w:tc>
          <w:tcPr>
            <w:vAlign w:val="bottom"/>
          </w:tcPr>
          <w:p>
            <w:pPr>
              <w:spacing w:after="0"/>
            </w:pPr>
            <w:r>
              <w:rPr>
                <w:b w:val="true"/>
              </w:rPr>
              <w:t/>
            </w:r>
          </w:p>
        </w:tc>
        <w:tc>
          <w:tcPr>
            <w:tcBorders>
              <w:bottom w:val="double" w:color="000000"/>
            </w:tcBorders>
            <w:vAlign w:val="bottom"/>
          </w:tcPr>
          <w:p>
            <w:pPr>
              <w:spacing w:after="0"/>
            </w:pPr>
            <w:r>
              <w:rPr>
                <w:b w:val="true"/>
              </w:rPr>
              <w:t xml:space="preserve">mean</w:t>
            </w:r>
          </w:p>
        </w:tc>
        <w:tc>
          <w:tcPr>
            <w:tcBorders>
              <w:bottom w:val="double" w:color="000000"/>
            </w:tcBorders>
            <w:vAlign w:val="bottom"/>
          </w:tcPr>
          <w:p>
            <w:pPr>
              <w:spacing w:after="0"/>
            </w:pPr>
            <w:r>
              <w:rPr>
                <w:b w:val="true"/>
              </w:rPr>
              <w:t xml:space="preserve">std</w:t>
            </w:r>
          </w:p>
        </w:tc>
        <w:tc>
          <w:tcPr>
            <w:tcBorders>
              <w:bottom w:val="double" w:color="000000"/>
            </w:tcBorders>
            <w:vAlign w:val="bottom"/>
          </w:tcPr>
          <w:p>
            <w:pPr>
              <w:spacing w:after="0"/>
            </w:pPr>
            <w:r>
              <w:rPr>
                <w:b w:val="true"/>
              </w:rPr>
              <w:t xml:space="preserve">min</w:t>
            </w:r>
          </w:p>
        </w:tc>
        <w:tc>
          <w:tcPr>
            <w:tcBorders>
              <w:bottom w:val="double" w:color="000000"/>
            </w:tcBorders>
            <w:vAlign w:val="bottom"/>
          </w:tcPr>
          <w:p>
            <w:pPr>
              <w:spacing w:after="0"/>
            </w:pPr>
            <w:r>
              <w:rPr>
                <w:b w:val="true"/>
              </w:rPr>
              <w:t xml:space="preserve">max</w:t>
            </w:r>
          </w:p>
        </w:tc>
        <w:tc>
          <w:tcPr>
            <w:vAlign w:val="bottom"/>
          </w:tcPr>
          <w:p>
            <w:pPr>
              <w:spacing w:after="0"/>
            </w:pPr>
            <w:r>
              <w:rPr>
                <w:b w:val="true"/>
              </w:rPr>
              <w:t xml:space="preserve"/>
            </w:r>
          </w:p>
        </w:tc>
        <w:tc>
          <w:tcPr>
            <w:tcBorders>
              <w:bottom w:val="double" w:color="000000"/>
            </w:tcBorders>
            <w:vAlign w:val="bottom"/>
          </w:tcPr>
          <w:p>
            <w:pPr>
              <w:spacing w:after="0"/>
            </w:pPr>
            <w:r>
              <w:rPr>
                <w:b w:val="true"/>
              </w:rPr>
              <w:t xml:space="preserve">mean</w:t>
            </w:r>
          </w:p>
        </w:tc>
        <w:tc>
          <w:tcPr>
            <w:tcBorders>
              <w:bottom w:val="double" w:color="000000"/>
            </w:tcBorders>
            <w:vAlign w:val="bottom"/>
          </w:tcPr>
          <w:p>
            <w:pPr>
              <w:spacing w:after="0"/>
            </w:pPr>
            <w:r>
              <w:rPr>
                <w:b w:val="true"/>
              </w:rPr>
              <w:t xml:space="preserve">std</w:t>
            </w:r>
          </w:p>
        </w:tc>
        <w:tc>
          <w:tcPr>
            <w:tcBorders>
              <w:bottom w:val="double" w:color="000000"/>
            </w:tcBorders>
            <w:vAlign w:val="bottom"/>
          </w:tcPr>
          <w:p>
            <w:pPr>
              <w:spacing w:after="0"/>
            </w:pPr>
            <w:r>
              <w:rPr>
                <w:b w:val="true"/>
              </w:rPr>
              <w:t xml:space="preserve">min</w:t>
            </w:r>
          </w:p>
        </w:tc>
        <w:tc>
          <w:tcPr>
            <w:tcBorders>
              <w:bottom w:val="double" w:color="000000"/>
            </w:tcBorders>
            <w:vAlign w:val="bottom"/>
          </w:tcPr>
          <w:p>
            <w:pPr>
              <w:spacing w:after="0"/>
            </w:pPr>
            <w:r>
              <w:rPr>
                <w:b w:val="true"/>
              </w:rPr>
              <w:t xml:space="preserve">max</w:t>
            </w:r>
          </w:p>
        </w:tc>
        <w:tc>
          <w:tcPr>
            <w:vAlign w:val="bottom"/>
          </w:tcPr>
          <w:p>
            <w:pPr>
              <w:spacing w:after="0"/>
            </w:pPr>
            <w:r>
              <w:rPr>
                <w:b w:val="true"/>
              </w:rPr>
              <w:t xml:space="preserve"/>
            </w:r>
          </w:p>
        </w:tc>
        <w:tc>
          <w:tcPr>
            <w:tcBorders>
              <w:bottom w:val="double" w:color="000000"/>
            </w:tcBorders>
            <w:vAlign w:val="bottom"/>
          </w:tcPr>
          <w:p>
            <w:pPr>
              <w:spacing w:after="0"/>
            </w:pPr>
            <w:r>
              <w:rPr>
                <w:b w:val="true"/>
              </w:rPr>
              <w:t xml:space="preserve">mean</w:t>
            </w:r>
          </w:p>
        </w:tc>
        <w:tc>
          <w:tcPr>
            <w:tcBorders>
              <w:bottom w:val="double" w:color="000000"/>
            </w:tcBorders>
            <w:vAlign w:val="bottom"/>
          </w:tcPr>
          <w:p>
            <w:pPr>
              <w:spacing w:after="0"/>
            </w:pPr>
            <w:r>
              <w:rPr>
                <w:b w:val="true"/>
              </w:rPr>
              <w:t xml:space="preserve">std</w:t>
            </w:r>
          </w:p>
        </w:tc>
        <w:tc>
          <w:tcPr>
            <w:tcBorders>
              <w:bottom w:val="double" w:color="000000"/>
            </w:tcBorders>
            <w:vAlign w:val="bottom"/>
          </w:tcPr>
          <w:p>
            <w:pPr>
              <w:spacing w:after="0"/>
            </w:pPr>
            <w:r>
              <w:rPr>
                <w:b w:val="true"/>
              </w:rPr>
              <w:t xml:space="preserve">min</w:t>
            </w:r>
          </w:p>
        </w:tc>
        <w:tc>
          <w:tcPr>
            <w:tcBorders>
              <w:bottom w:val="double" w:color="000000"/>
            </w:tcBorders>
            <w:vAlign w:val="bottom"/>
          </w:tcPr>
          <w:p>
            <w:pPr>
              <w:spacing w:after="0"/>
            </w:pPr>
            <w:r>
              <w:rPr>
                <w:b w:val="true"/>
              </w:rPr>
              <w:t xml:space="preserve">max</w:t>
            </w:r>
          </w:p>
        </w:tc>
        <w:tc>
          <w:tcPr>
            <w:vAlign w:val="bottom"/>
          </w:tcPr>
          <w:p>
            <w:pPr>
              <w:spacing w:after="0"/>
            </w:pPr>
            <w:r>
              <w:rPr>
                <w:b w:val="true"/>
              </w:rPr>
              <w:t xml:space="preserve"/>
            </w:r>
          </w:p>
        </w:tc>
        <w:tc>
          <w:tcPr>
            <w:tcBorders>
              <w:bottom w:val="double" w:color="000000"/>
            </w:tcBorders>
            <w:vAlign w:val="bottom"/>
          </w:tcPr>
          <w:p>
            <w:pPr>
              <w:spacing w:after="0"/>
            </w:pPr>
            <w:r>
              <w:rPr>
                <w:b w:val="true"/>
              </w:rPr>
              <w:t xml:space="preserve">\chi^2\t</w:t>
            </w:r>
          </w:p>
        </w:tc>
        <w:tc>
          <w:tcPr>
            <w:tcBorders>
              <w:bottom w:val="double" w:color="000000"/>
            </w:tcBorders>
            <w:vAlign w:val="bottom"/>
          </w:tcPr>
          <w:p>
            <w:pPr>
              <w:spacing w:after="0"/>
            </w:pPr>
            <w:r>
              <w:rPr>
                <w:b w:val="true"/>
              </w:rPr>
              <w:t xml:space="preserve">p-value</w:t>
            </w:r>
          </w:p>
        </w:tc>
      </w:tr>
      <w:tr>
        <w:tc>
          <w:tcPr>
            <w:tcW w:w="720" w:type="dxa"/>
          </w:tcPr>
          <w:p>
            <w:pPr>
              <w:spacing w:after="0"/>
            </w:pPr>
            <w:r>
              <w:t xml:space="preserve">L</w:t>
            </w:r>
          </w:p>
        </w:tc>
        <w:tc>
          <w:tcPr>
            <w:tcW w:w="720" w:type="dxa"/>
            <w:tcBorders>
              <w:top w:val="double" w:color="000000"/>
            </w:tcBorders>
          </w:tcPr>
          <w:p>
            <w:pPr>
              <w:spacing w:after="0"/>
            </w:pPr>
            <w:r>
              <w:t xml:space="preserve">3.91</w:t>
            </w:r>
          </w:p>
        </w:tc>
        <w:tc>
          <w:tcPr>
            <w:tcW w:w="720" w:type="dxa"/>
            <w:tcBorders>
              <w:top w:val="double" w:color="000000"/>
            </w:tcBorders>
          </w:tcPr>
          <w:p>
            <w:pPr>
              <w:spacing w:after="0"/>
            </w:pPr>
            <w:r>
              <w:t xml:space="preserve">1.76</w:t>
            </w:r>
          </w:p>
        </w:tc>
        <w:tc>
          <w:tcPr>
            <w:tcW w:w="720" w:type="dxa"/>
            <w:tcBorders>
              <w:top w:val="double" w:color="000000"/>
            </w:tcBorders>
          </w:tcPr>
          <w:p>
            <w:pPr>
              <w:spacing w:after="0"/>
            </w:pPr>
            <w:r>
              <w:t xml:space="preserve">1</w:t>
            </w:r>
          </w:p>
        </w:tc>
        <w:tc>
          <w:tcPr>
            <w:tcW w:w="720" w:type="dxa"/>
            <w:tcBorders>
              <w:top w:val="double" w:color="000000"/>
            </w:tcBorders>
          </w:tcPr>
          <w:p>
            <w:pPr>
              <w:spacing w:after="0"/>
            </w:pPr>
            <w:r>
              <w:t xml:space="preserve">7</w:t>
            </w:r>
          </w:p>
        </w:tc>
        <w:tc>
          <w:tcPr>
            <w:tcW w:w="720" w:type="dxa"/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double" w:color="000000"/>
            </w:tcBorders>
          </w:tcPr>
          <w:p>
            <w:pPr>
              <w:spacing w:after="0"/>
            </w:pPr>
            <w:r>
              <w:t xml:space="preserve">4.75</w:t>
            </w:r>
          </w:p>
        </w:tc>
        <w:tc>
          <w:tcPr>
            <w:tcW w:w="720" w:type="dxa"/>
            <w:tcBorders>
              <w:top w:val="double" w:color="000000"/>
            </w:tcBorders>
          </w:tcPr>
          <w:p>
            <w:pPr>
              <w:spacing w:after="0"/>
            </w:pPr>
            <w:r>
              <w:t xml:space="preserve">1.71</w:t>
            </w:r>
          </w:p>
        </w:tc>
        <w:tc>
          <w:tcPr>
            <w:tcW w:w="720" w:type="dxa"/>
            <w:tcBorders>
              <w:top w:val="double" w:color="000000"/>
            </w:tcBorders>
          </w:tcPr>
          <w:p>
            <w:pPr>
              <w:spacing w:after="0"/>
            </w:pPr>
            <w:r>
              <w:t xml:space="preserve">1</w:t>
            </w:r>
          </w:p>
        </w:tc>
        <w:tc>
          <w:tcPr>
            <w:tcW w:w="720" w:type="dxa"/>
            <w:tcBorders>
              <w:top w:val="double" w:color="000000"/>
            </w:tcBorders>
          </w:tcPr>
          <w:p>
            <w:pPr>
              <w:spacing w:after="0"/>
            </w:pPr>
            <w:r>
              <w:t xml:space="preserve">7</w:t>
            </w:r>
          </w:p>
        </w:tc>
        <w:tc>
          <w:tcPr>
            <w:tcW w:w="720" w:type="dxa"/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double" w:color="000000"/>
            </w:tcBorders>
          </w:tcPr>
          <w:p>
            <w:pPr>
              <w:spacing w:after="0"/>
            </w:pPr>
            <w:r>
              <w:t xml:space="preserve">3.87</w:t>
            </w:r>
          </w:p>
        </w:tc>
        <w:tc>
          <w:tcPr>
            <w:tcW w:w="720" w:type="dxa"/>
            <w:tcBorders>
              <w:top w:val="double" w:color="000000"/>
            </w:tcBorders>
          </w:tcPr>
          <w:p>
            <w:pPr>
              <w:spacing w:after="0"/>
            </w:pPr>
            <w:r>
              <w:t xml:space="preserve">1.75</w:t>
            </w:r>
          </w:p>
        </w:tc>
        <w:tc>
          <w:tcPr>
            <w:tcW w:w="720" w:type="dxa"/>
            <w:tcBorders>
              <w:top w:val="double" w:color="000000"/>
            </w:tcBorders>
          </w:tcPr>
          <w:p>
            <w:pPr>
              <w:spacing w:after="0"/>
            </w:pPr>
            <w:r>
              <w:t xml:space="preserve">1</w:t>
            </w:r>
          </w:p>
        </w:tc>
        <w:tc>
          <w:tcPr>
            <w:tcW w:w="720" w:type="dxa"/>
            <w:tcBorders>
              <w:top w:val="double" w:color="000000"/>
            </w:tcBorders>
          </w:tcPr>
          <w:p>
            <w:pPr>
              <w:spacing w:after="0"/>
            </w:pPr>
            <w:r>
              <w:t xml:space="preserve">7</w:t>
            </w:r>
          </w:p>
        </w:tc>
        <w:tc>
          <w:tcPr>
            <w:tcW w:w="720" w:type="dxa"/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double" w:color="000000"/>
            </w:tcBorders>
          </w:tcPr>
          <w:p>
            <w:pPr>
              <w:spacing w:after="0"/>
            </w:pPr>
            <w:r>
              <w:t xml:space="preserve">-54.71</w:t>
            </w:r>
          </w:p>
        </w:tc>
        <w:tc>
          <w:tcPr>
            <w:tcW w:w="720" w:type="dxa"/>
            <w:tcBorders>
              <w:top w:val="double" w:color="000000"/>
            </w:tcBorders>
          </w:tcPr>
          <w:p>
            <w:pPr>
              <w:spacing w:after="0"/>
            </w:pPr>
            <w:r>
              <w:t xml:space="preserve">&lt;0.001</w:t>
            </w:r>
          </w:p>
        </w:tc>
      </w:tr>
      <w:tr>
        <w:tc>
          <w:tcPr>
            <w:tcW w:w="720" w:type="dxa"/>
          </w:tcPr>
          <w:p>
            <w:pPr>
              <w:spacing w:after="0"/>
            </w:pPr>
            <w:r>
              <w:t xml:space="preserve">A</w:t>
            </w: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1.31</w:t>
            </w: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1.49</w:t>
            </w: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0</w:t>
            </w: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3</w:t>
            </w:r>
          </w:p>
        </w:tc>
        <w:tc>
          <w:tcPr>
            <w:tcW w:w="720" w:type="dxa"/>
          </w:tcPr>
          <w:p>
            <w:pPr>
              <w:spacing w:after="0"/>
            </w:pP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1.9</w:t>
            </w: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1.45</w:t>
            </w: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0</w:t>
            </w: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3</w:t>
            </w:r>
          </w:p>
        </w:tc>
        <w:tc>
          <w:tcPr>
            <w:tcW w:w="720" w:type="dxa"/>
          </w:tcPr>
          <w:p>
            <w:pPr>
              <w:spacing w:after="0"/>
            </w:pP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1.29</w:t>
            </w: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1.48</w:t>
            </w: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0</w:t>
            </w: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3</w:t>
            </w:r>
          </w:p>
        </w:tc>
        <w:tc>
          <w:tcPr>
            <w:tcW w:w="720" w:type="dxa"/>
          </w:tcPr>
          <w:p>
            <w:pPr>
              <w:spacing w:after="0"/>
            </w:pP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-36.57</w:t>
            </w: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&lt;0.001</w:t>
            </w:r>
          </w:p>
        </w:tc>
      </w:tr>
      <w:tr>
        <w:tc>
          <w:tcPr>
            <w:tcW w:w="720" w:type="dxa"/>
          </w:tcPr>
          <w:p>
            <w:pPr>
              <w:spacing w:after="0"/>
            </w:pPr>
            <w:r>
              <w:t xml:space="preserve">C</w:t>
            </w: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1.34</w:t>
            </w: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1.74</w:t>
            </w: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0</w:t>
            </w: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5</w:t>
            </w:r>
          </w:p>
        </w:tc>
        <w:tc>
          <w:tcPr>
            <w:tcW w:w="720" w:type="dxa"/>
          </w:tcPr>
          <w:p>
            <w:pPr>
              <w:spacing w:after="0"/>
            </w:pP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2.23</w:t>
            </w: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2</w:t>
            </w: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0</w:t>
            </w: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5</w:t>
            </w:r>
          </w:p>
        </w:tc>
        <w:tc>
          <w:tcPr>
            <w:tcW w:w="720" w:type="dxa"/>
          </w:tcPr>
          <w:p>
            <w:pPr>
              <w:spacing w:after="0"/>
            </w:pP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1.3</w:t>
            </w: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1.71</w:t>
            </w: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0</w:t>
            </w: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5</w:t>
            </w:r>
          </w:p>
        </w:tc>
        <w:tc>
          <w:tcPr>
            <w:tcW w:w="720" w:type="dxa"/>
          </w:tcPr>
          <w:p>
            <w:pPr>
              <w:spacing w:after="0"/>
            </w:pP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-57.13</w:t>
            </w: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&lt;0.001</w:t>
            </w:r>
          </w:p>
        </w:tc>
      </w:tr>
      <w:tr>
        <w:tc>
          <w:tcPr>
            <w:tcW w:w="720" w:type="dxa"/>
          </w:tcPr>
          <w:p>
            <w:pPr>
              <w:spacing w:after="0"/>
            </w:pPr>
            <w:r>
              <w:t xml:space="preserve">E</w:t>
            </w: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.76</w:t>
            </w: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1.15</w:t>
            </w: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0</w:t>
            </w: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4</w:t>
            </w:r>
          </w:p>
        </w:tc>
        <w:tc>
          <w:tcPr>
            <w:tcW w:w="720" w:type="dxa"/>
          </w:tcPr>
          <w:p>
            <w:pPr>
              <w:spacing w:after="0"/>
            </w:pP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1.5</w:t>
            </w: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1.52</w:t>
            </w: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0</w:t>
            </w: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4</w:t>
            </w:r>
          </w:p>
        </w:tc>
        <w:tc>
          <w:tcPr>
            <w:tcW w:w="720" w:type="dxa"/>
          </w:tcPr>
          <w:p>
            <w:pPr>
              <w:spacing w:after="0"/>
            </w:pP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.73</w:t>
            </w: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1.12</w:t>
            </w: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0</w:t>
            </w: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4</w:t>
            </w:r>
          </w:p>
        </w:tc>
        <w:tc>
          <w:tcPr>
            <w:tcW w:w="720" w:type="dxa"/>
          </w:tcPr>
          <w:p>
            <w:pPr>
              <w:spacing w:after="0"/>
            </w:pP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-77.01</w:t>
            </w: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&lt;0.001</w:t>
            </w:r>
          </w:p>
        </w:tc>
      </w:tr>
      <w:tr>
        <w:tc>
          <w:tcPr>
            <w:tcW w:w="720" w:type="dxa"/>
          </w:tcPr>
          <w:p>
            <w:pPr>
              <w:spacing w:after="0"/>
            </w:pPr>
            <w:r>
              <w:t xml:space="preserve">hgb</w:t>
            </w: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.45</w:t>
            </w: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.5</w:t>
            </w: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0</w:t>
            </w: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1</w:t>
            </w:r>
          </w:p>
        </w:tc>
        <w:tc>
          <w:tcPr>
            <w:tcW w:w="720" w:type="dxa"/>
          </w:tcPr>
          <w:p>
            <w:pPr>
              <w:spacing w:after="0"/>
            </w:pP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.67</w:t>
            </w: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.47</w:t>
            </w: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0</w:t>
            </w: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1</w:t>
            </w:r>
          </w:p>
        </w:tc>
        <w:tc>
          <w:tcPr>
            <w:tcW w:w="720" w:type="dxa"/>
          </w:tcPr>
          <w:p>
            <w:pPr>
              <w:spacing w:after="0"/>
            </w:pP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.44</w:t>
            </w: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.5</w:t>
            </w: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0</w:t>
            </w: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1</w:t>
            </w:r>
          </w:p>
        </w:tc>
        <w:tc>
          <w:tcPr>
            <w:tcW w:w="720" w:type="dxa"/>
          </w:tcPr>
          <w:p>
            <w:pPr>
              <w:spacing w:after="0"/>
            </w:pP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-39.74</w:t>
            </w: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&lt;0.001</w:t>
            </w:r>
          </w:p>
        </w:tc>
      </w:tr>
      <w:tr>
        <w:tc>
          <w:tcPr>
            <w:tcW w:w="720" w:type="dxa"/>
          </w:tcPr>
          <w:p>
            <w:pPr>
              <w:spacing w:after="0"/>
            </w:pPr>
            <w:r>
              <w:t xml:space="preserve">onclg</w:t>
            </w: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.01</w:t>
            </w: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.11</w:t>
            </w: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0</w:t>
            </w: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1</w:t>
            </w:r>
          </w:p>
        </w:tc>
        <w:tc>
          <w:tcPr>
            <w:tcW w:w="720" w:type="dxa"/>
          </w:tcPr>
          <w:p>
            <w:pPr>
              <w:spacing w:after="0"/>
            </w:pP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.04</w:t>
            </w: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.2</w:t>
            </w: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0</w:t>
            </w: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1</w:t>
            </w:r>
          </w:p>
        </w:tc>
        <w:tc>
          <w:tcPr>
            <w:tcW w:w="720" w:type="dxa"/>
          </w:tcPr>
          <w:p>
            <w:pPr>
              <w:spacing w:after="0"/>
            </w:pP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.01</w:t>
            </w: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.11</w:t>
            </w: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0</w:t>
            </w: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1</w:t>
            </w:r>
          </w:p>
        </w:tc>
        <w:tc>
          <w:tcPr>
            <w:tcW w:w="720" w:type="dxa"/>
          </w:tcPr>
          <w:p>
            <w:pPr>
              <w:spacing w:after="0"/>
            </w:pP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-29.62</w:t>
            </w: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&lt;0.001</w:t>
            </w:r>
          </w:p>
        </w:tc>
      </w:tr>
      <w:tr>
        <w:tc>
          <w:tcPr>
            <w:tcW w:w="720" w:type="dxa"/>
          </w:tcPr>
          <w:p>
            <w:pPr>
              <w:spacing w:after="0"/>
            </w:pPr>
            <w:r>
              <w:t xml:space="preserve">na</w:t>
            </w: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.13</w:t>
            </w: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.34</w:t>
            </w: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0</w:t>
            </w: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1</w:t>
            </w:r>
          </w:p>
        </w:tc>
        <w:tc>
          <w:tcPr>
            <w:tcW w:w="720" w:type="dxa"/>
          </w:tcPr>
          <w:p>
            <w:pPr>
              <w:spacing w:after="0"/>
            </w:pP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.23</w:t>
            </w: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.42</w:t>
            </w: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0</w:t>
            </w: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1</w:t>
            </w:r>
          </w:p>
        </w:tc>
        <w:tc>
          <w:tcPr>
            <w:tcW w:w="720" w:type="dxa"/>
          </w:tcPr>
          <w:p>
            <w:pPr>
              <w:spacing w:after="0"/>
            </w:pP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.13</w:t>
            </w: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.33</w:t>
            </w: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0</w:t>
            </w: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1</w:t>
            </w:r>
          </w:p>
        </w:tc>
        <w:tc>
          <w:tcPr>
            <w:tcW w:w="720" w:type="dxa"/>
          </w:tcPr>
          <w:p>
            <w:pPr>
              <w:spacing w:after="0"/>
            </w:pP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-33.51</w:t>
            </w: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&lt;0.001</w:t>
            </w:r>
          </w:p>
        </w:tc>
      </w:tr>
      <w:tr>
        <w:tc>
          <w:tcPr>
            <w:tcW w:w="720" w:type="dxa"/>
          </w:tcPr>
          <w:p>
            <w:pPr>
              <w:spacing w:after="0"/>
            </w:pPr>
            <w:r>
              <w:t xml:space="preserve">proc</w:t>
            </w: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.72</w:t>
            </w: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.45</w:t>
            </w: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0</w:t>
            </w: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1</w:t>
            </w:r>
          </w:p>
        </w:tc>
        <w:tc>
          <w:tcPr>
            <w:tcW w:w="720" w:type="dxa"/>
          </w:tcPr>
          <w:p>
            <w:pPr>
              <w:spacing w:after="0"/>
            </w:pP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.64</w:t>
            </w: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.48</w:t>
            </w: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0</w:t>
            </w: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1</w:t>
            </w:r>
          </w:p>
        </w:tc>
        <w:tc>
          <w:tcPr>
            <w:tcW w:w="720" w:type="dxa"/>
          </w:tcPr>
          <w:p>
            <w:pPr>
              <w:spacing w:after="0"/>
            </w:pP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.73</w:t>
            </w: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.44</w:t>
            </w: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0</w:t>
            </w: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1</w:t>
            </w:r>
          </w:p>
        </w:tc>
        <w:tc>
          <w:tcPr>
            <w:tcW w:w="720" w:type="dxa"/>
          </w:tcPr>
          <w:p>
            <w:pPr>
              <w:spacing w:after="0"/>
            </w:pP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18.94</w:t>
            </w: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&lt;0.001</w:t>
            </w:r>
          </w:p>
        </w:tc>
      </w:tr>
      <w:tr>
        <w:tc>
          <w:tcPr>
            <w:tcW w:w="720" w:type="dxa"/>
          </w:tcPr>
          <w:p>
            <w:pPr>
              <w:spacing w:after="0"/>
            </w:pPr>
            <w:r>
              <w:t xml:space="preserve">ia</w:t>
            </w: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.44</w:t>
            </w: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.5</w:t>
            </w: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0</w:t>
            </w: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1</w:t>
            </w:r>
          </w:p>
        </w:tc>
        <w:tc>
          <w:tcPr>
            <w:tcW w:w="720" w:type="dxa"/>
          </w:tcPr>
          <w:p>
            <w:pPr>
              <w:spacing w:after="0"/>
            </w:pP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.63</w:t>
            </w: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.48</w:t>
            </w: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0</w:t>
            </w: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1</w:t>
            </w:r>
          </w:p>
        </w:tc>
        <w:tc>
          <w:tcPr>
            <w:tcW w:w="720" w:type="dxa"/>
          </w:tcPr>
          <w:p>
            <w:pPr>
              <w:spacing w:after="0"/>
            </w:pP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.43</w:t>
            </w: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.49</w:t>
            </w: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0</w:t>
            </w: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1</w:t>
            </w:r>
          </w:p>
        </w:tc>
        <w:tc>
          <w:tcPr>
            <w:tcW w:w="720" w:type="dxa"/>
          </w:tcPr>
          <w:p>
            <w:pPr>
              <w:spacing w:after="0"/>
            </w:pP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-36.57</w:t>
            </w: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&lt;0.001</w:t>
            </w:r>
          </w:p>
        </w:tc>
      </w:tr>
      <w:tr>
        <w:tc>
          <w:tcPr>
            <w:tcW w:w="720" w:type="dxa"/>
          </w:tcPr>
          <w:p>
            <w:pPr>
              <w:spacing w:after="0"/>
            </w:pPr>
            <w:r>
              <w:t xml:space="preserve">numa</w:t>
            </w: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.78</w:t>
            </w: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1.17</w:t>
            </w: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0</w:t>
            </w: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5</w:t>
            </w:r>
          </w:p>
        </w:tc>
        <w:tc>
          <w:tcPr>
            <w:tcW w:w="720" w:type="dxa"/>
          </w:tcPr>
          <w:p>
            <w:pPr>
              <w:spacing w:after="0"/>
            </w:pP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1.32</w:t>
            </w: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1.42</w:t>
            </w: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0</w:t>
            </w: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5</w:t>
            </w:r>
          </w:p>
        </w:tc>
        <w:tc>
          <w:tcPr>
            <w:tcW w:w="720" w:type="dxa"/>
          </w:tcPr>
          <w:p>
            <w:pPr>
              <w:spacing w:after="0"/>
            </w:pP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.76</w:t>
            </w: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1.16</w:t>
            </w: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0</w:t>
            </w: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5</w:t>
            </w:r>
          </w:p>
        </w:tc>
        <w:tc>
          <w:tcPr>
            <w:tcW w:w="720" w:type="dxa"/>
          </w:tcPr>
          <w:p>
            <w:pPr>
              <w:spacing w:after="0"/>
            </w:pP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-64.87</w:t>
            </w: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&lt;0.001</w:t>
            </w:r>
          </w:p>
        </w:tc>
      </w:tr>
      <w:tr>
        <w:tc>
          <w:tcPr>
            <w:tcW w:w="720" w:type="dxa"/>
          </w:tcPr>
          <w:p>
            <w:pPr>
              <w:spacing w:after="0"/>
            </w:pPr>
            <w:r>
              <w:t xml:space="preserve">los</w:t>
            </w: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.5</w:t>
            </w: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.5</w:t>
            </w: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0</w:t>
            </w: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1</w:t>
            </w:r>
          </w:p>
        </w:tc>
        <w:tc>
          <w:tcPr>
            <w:tcW w:w="720" w:type="dxa"/>
          </w:tcPr>
          <w:p>
            <w:pPr>
              <w:spacing w:after="0"/>
            </w:pP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.72</w:t>
            </w: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.45</w:t>
            </w: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0</w:t>
            </w: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1</w:t>
            </w:r>
          </w:p>
        </w:tc>
        <w:tc>
          <w:tcPr>
            <w:tcW w:w="720" w:type="dxa"/>
          </w:tcPr>
          <w:p>
            <w:pPr>
              <w:spacing w:after="0"/>
            </w:pP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.49</w:t>
            </w: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.5</w:t>
            </w: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0</w:t>
            </w: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1</w:t>
            </w:r>
          </w:p>
        </w:tc>
        <w:tc>
          <w:tcPr>
            <w:tcW w:w="720" w:type="dxa"/>
          </w:tcPr>
          <w:p>
            <w:pPr>
              <w:spacing w:after="0"/>
            </w:pP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-48.96</w:t>
            </w: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&lt;0.001</w:t>
            </w:r>
          </w:p>
        </w:tc>
      </w:tr>
      <w:tr>
        <w:tc>
          <w:tcPr>
            <w:tcW w:w="720" w:type="dxa"/>
          </w:tcPr>
          <w:p>
            <w:pPr>
              <w:spacing w:after="0"/>
            </w:pPr>
            <w:r>
              <w:t xml:space="preserve">lace</w:t>
            </w: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7.32</w:t>
            </w: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3.97</w:t>
            </w: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1</w:t>
            </w: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19</w:t>
            </w:r>
          </w:p>
        </w:tc>
        <w:tc>
          <w:tcPr>
            <w:tcW w:w="720" w:type="dxa"/>
          </w:tcPr>
          <w:p>
            <w:pPr>
              <w:spacing w:after="0"/>
            </w:pP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10.38</w:t>
            </w: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4.15</w:t>
            </w: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1</w:t>
            </w: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19</w:t>
            </w:r>
          </w:p>
        </w:tc>
        <w:tc>
          <w:tcPr>
            <w:tcW w:w="720" w:type="dxa"/>
          </w:tcPr>
          <w:p>
            <w:pPr>
              <w:spacing w:after="0"/>
            </w:pP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7.19</w:t>
            </w: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3.91</w:t>
            </w: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1</w:t>
            </w: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19</w:t>
            </w:r>
          </w:p>
        </w:tc>
        <w:tc>
          <w:tcPr>
            <w:tcW w:w="720" w:type="dxa"/>
          </w:tcPr>
          <w:p>
            <w:pPr>
              <w:spacing w:after="0"/>
            </w:pP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-87.60</w:t>
            </w: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&lt;0.001</w:t>
            </w:r>
          </w:p>
        </w:tc>
      </w:tr>
      <w:tr>
        <w:tc>
          <w:tcPr>
            <w:tcW w:w="720" w:type="dxa"/>
          </w:tcPr>
          <w:p>
            <w:pPr>
              <w:spacing w:after="0"/>
            </w:pPr>
            <w:r>
              <w:t xml:space="preserve">hospidx</w:t>
            </w: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3.79</w:t>
            </w: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2.1</w:t>
            </w: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0</w:t>
            </w: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12</w:t>
            </w:r>
          </w:p>
        </w:tc>
        <w:tc>
          <w:tcPr>
            <w:tcW w:w="720" w:type="dxa"/>
          </w:tcPr>
          <w:p>
            <w:pPr>
              <w:spacing w:after="0"/>
            </w:pP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5.21</w:t>
            </w: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2.14</w:t>
            </w: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0</w:t>
            </w: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12</w:t>
            </w:r>
          </w:p>
        </w:tc>
        <w:tc>
          <w:tcPr>
            <w:tcW w:w="720" w:type="dxa"/>
          </w:tcPr>
          <w:p>
            <w:pPr>
              <w:spacing w:after="0"/>
            </w:pP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3.72</w:t>
            </w: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2.07</w:t>
            </w: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0</w:t>
            </w: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12</w:t>
            </w:r>
          </w:p>
        </w:tc>
        <w:tc>
          <w:tcPr>
            <w:tcW w:w="720" w:type="dxa"/>
          </w:tcPr>
          <w:p>
            <w:pPr>
              <w:spacing w:after="0"/>
            </w:pP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-68.02</w:t>
            </w: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&lt;0.001</w:t>
            </w:r>
          </w:p>
        </w:tc>
      </w:tr>
    </w:tbl>
    <w:p>
      <w:r>
        <w:t/>
      </w:r>
    </w:p>
    <w:p>
      <w:pPr>
        <w:sectPr>
          <w:pgSz w:w="15840" w:h="12240" w:orient="landscape" w:code="1"/>
          <w:pgMar w:top="1440" w:right="1440" w:bottom="1440" w:left="1440"/>
        </w:sectPr>
      </w:pPr>
    </w:p>
    <w:p>
      <w:r>
        <w:t/>
      </w:r>
      <w:r>
        <w:t xml:space="preserve">測試樣本期間</w:t>
      </w:r>
      <w:r>
        <w:t xml:space="preserve">開始  1/1/2019 ,結束12/30/2019</w:t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p>
            <w:pPr>
              <w:spacing w:after="0"/>
            </w:pPr>
            <w:r>
              <w:t/>
            </w:r>
          </w:p>
        </w:tc>
        <w:tc>
          <w:tcPr>
            <w:gridSpan w:val="4"/>
            <w:vAlign w:val="bottom"/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全樣本(42881)</w:t>
            </w:r>
          </w:p>
        </w:tc>
        <w:tc>
          <w:p>
            <w:pPr>
              <w:spacing w:after="0"/>
            </w:pPr>
            <w:r>
              <w:t/>
            </w:r>
          </w:p>
        </w:tc>
        <w:tc>
          <w:tcPr>
            <w:gridSpan w:val="4"/>
            <w:vAlign w:val="bottom"/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30天有再入院(1776)</w:t>
            </w:r>
          </w:p>
        </w:tc>
        <w:tc>
          <w:p>
            <w:pPr>
              <w:spacing w:after="0"/>
            </w:pPr>
            <w:r>
              <w:t/>
            </w:r>
          </w:p>
        </w:tc>
        <w:tc>
          <w:tcPr>
            <w:gridSpan w:val="4"/>
            <w:vAlign w:val="bottom"/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30天無再入院(41105)</w:t>
            </w:r>
          </w:p>
        </w:tc>
        <w:tc>
          <w:p>
            <w:pPr>
              <w:spacing w:after="0"/>
            </w:pPr>
            <w:r>
              <w:t/>
            </w:r>
          </w:p>
        </w:tc>
        <w:tc>
          <w:tcPr>
            <w:gridSpan w:val="2"/>
            <w:vAlign w:val="bottom"/>
          </w:tcPr>
          <w:p>
            <w:pPr>
              <w:spacing w:after="0"/>
            </w:pPr>
            <w:r>
              <w:rPr>
                <w:b w:val="true"/>
              </w:rPr>
              <w:t xml:space="preserve"/>
            </w:r>
          </w:p>
        </w:tc>
      </w:tr>
      <w:tr>
        <w:tc>
          <w:tcPr>
            <w:vAlign w:val="bottom"/>
          </w:tcPr>
          <w:p>
            <w:pPr>
              <w:spacing w:after="0"/>
            </w:pPr>
            <w:r>
              <w:rPr>
                <w:b w:val="true"/>
              </w:rPr>
              <w:t/>
            </w:r>
          </w:p>
        </w:tc>
        <w:tc>
          <w:tcPr>
            <w:tcBorders>
              <w:bottom w:val="double" w:color="000000"/>
            </w:tcBorders>
            <w:vAlign w:val="bottom"/>
          </w:tcPr>
          <w:p>
            <w:pPr>
              <w:spacing w:after="0"/>
            </w:pPr>
            <w:r>
              <w:rPr>
                <w:b w:val="true"/>
              </w:rPr>
              <w:t xml:space="preserve">mean</w:t>
            </w:r>
          </w:p>
        </w:tc>
        <w:tc>
          <w:tcPr>
            <w:tcBorders>
              <w:bottom w:val="double" w:color="000000"/>
            </w:tcBorders>
            <w:vAlign w:val="bottom"/>
          </w:tcPr>
          <w:p>
            <w:pPr>
              <w:spacing w:after="0"/>
            </w:pPr>
            <w:r>
              <w:rPr>
                <w:b w:val="true"/>
              </w:rPr>
              <w:t xml:space="preserve">std</w:t>
            </w:r>
          </w:p>
        </w:tc>
        <w:tc>
          <w:tcPr>
            <w:tcBorders>
              <w:bottom w:val="double" w:color="000000"/>
            </w:tcBorders>
            <w:vAlign w:val="bottom"/>
          </w:tcPr>
          <w:p>
            <w:pPr>
              <w:spacing w:after="0"/>
            </w:pPr>
            <w:r>
              <w:rPr>
                <w:b w:val="true"/>
              </w:rPr>
              <w:t xml:space="preserve">min</w:t>
            </w:r>
          </w:p>
        </w:tc>
        <w:tc>
          <w:tcPr>
            <w:tcBorders>
              <w:bottom w:val="double" w:color="000000"/>
            </w:tcBorders>
            <w:vAlign w:val="bottom"/>
          </w:tcPr>
          <w:p>
            <w:pPr>
              <w:spacing w:after="0"/>
            </w:pPr>
            <w:r>
              <w:rPr>
                <w:b w:val="true"/>
              </w:rPr>
              <w:t xml:space="preserve">max</w:t>
            </w:r>
          </w:p>
        </w:tc>
        <w:tc>
          <w:tcPr>
            <w:vAlign w:val="bottom"/>
          </w:tcPr>
          <w:p>
            <w:pPr>
              <w:spacing w:after="0"/>
            </w:pPr>
            <w:r>
              <w:rPr>
                <w:b w:val="true"/>
              </w:rPr>
              <w:t xml:space="preserve"/>
            </w:r>
          </w:p>
        </w:tc>
        <w:tc>
          <w:tcPr>
            <w:tcBorders>
              <w:bottom w:val="double" w:color="000000"/>
            </w:tcBorders>
            <w:vAlign w:val="bottom"/>
          </w:tcPr>
          <w:p>
            <w:pPr>
              <w:spacing w:after="0"/>
            </w:pPr>
            <w:r>
              <w:rPr>
                <w:b w:val="true"/>
              </w:rPr>
              <w:t xml:space="preserve">mean</w:t>
            </w:r>
          </w:p>
        </w:tc>
        <w:tc>
          <w:tcPr>
            <w:tcBorders>
              <w:bottom w:val="double" w:color="000000"/>
            </w:tcBorders>
            <w:vAlign w:val="bottom"/>
          </w:tcPr>
          <w:p>
            <w:pPr>
              <w:spacing w:after="0"/>
            </w:pPr>
            <w:r>
              <w:rPr>
                <w:b w:val="true"/>
              </w:rPr>
              <w:t xml:space="preserve">std</w:t>
            </w:r>
          </w:p>
        </w:tc>
        <w:tc>
          <w:tcPr>
            <w:tcBorders>
              <w:bottom w:val="double" w:color="000000"/>
            </w:tcBorders>
            <w:vAlign w:val="bottom"/>
          </w:tcPr>
          <w:p>
            <w:pPr>
              <w:spacing w:after="0"/>
            </w:pPr>
            <w:r>
              <w:rPr>
                <w:b w:val="true"/>
              </w:rPr>
              <w:t xml:space="preserve">min</w:t>
            </w:r>
          </w:p>
        </w:tc>
        <w:tc>
          <w:tcPr>
            <w:tcBorders>
              <w:bottom w:val="double" w:color="000000"/>
            </w:tcBorders>
            <w:vAlign w:val="bottom"/>
          </w:tcPr>
          <w:p>
            <w:pPr>
              <w:spacing w:after="0"/>
            </w:pPr>
            <w:r>
              <w:rPr>
                <w:b w:val="true"/>
              </w:rPr>
              <w:t xml:space="preserve">max</w:t>
            </w:r>
          </w:p>
        </w:tc>
        <w:tc>
          <w:tcPr>
            <w:vAlign w:val="bottom"/>
          </w:tcPr>
          <w:p>
            <w:pPr>
              <w:spacing w:after="0"/>
            </w:pPr>
            <w:r>
              <w:rPr>
                <w:b w:val="true"/>
              </w:rPr>
              <w:t xml:space="preserve"/>
            </w:r>
          </w:p>
        </w:tc>
        <w:tc>
          <w:tcPr>
            <w:tcBorders>
              <w:bottom w:val="double" w:color="000000"/>
            </w:tcBorders>
            <w:vAlign w:val="bottom"/>
          </w:tcPr>
          <w:p>
            <w:pPr>
              <w:spacing w:after="0"/>
            </w:pPr>
            <w:r>
              <w:rPr>
                <w:b w:val="true"/>
              </w:rPr>
              <w:t xml:space="preserve">mean</w:t>
            </w:r>
          </w:p>
        </w:tc>
        <w:tc>
          <w:tcPr>
            <w:tcBorders>
              <w:bottom w:val="double" w:color="000000"/>
            </w:tcBorders>
            <w:vAlign w:val="bottom"/>
          </w:tcPr>
          <w:p>
            <w:pPr>
              <w:spacing w:after="0"/>
            </w:pPr>
            <w:r>
              <w:rPr>
                <w:b w:val="true"/>
              </w:rPr>
              <w:t xml:space="preserve">std</w:t>
            </w:r>
          </w:p>
        </w:tc>
        <w:tc>
          <w:tcPr>
            <w:tcBorders>
              <w:bottom w:val="double" w:color="000000"/>
            </w:tcBorders>
            <w:vAlign w:val="bottom"/>
          </w:tcPr>
          <w:p>
            <w:pPr>
              <w:spacing w:after="0"/>
            </w:pPr>
            <w:r>
              <w:rPr>
                <w:b w:val="true"/>
              </w:rPr>
              <w:t xml:space="preserve">min</w:t>
            </w:r>
          </w:p>
        </w:tc>
        <w:tc>
          <w:tcPr>
            <w:tcBorders>
              <w:bottom w:val="double" w:color="000000"/>
            </w:tcBorders>
            <w:vAlign w:val="bottom"/>
          </w:tcPr>
          <w:p>
            <w:pPr>
              <w:spacing w:after="0"/>
            </w:pPr>
            <w:r>
              <w:rPr>
                <w:b w:val="true"/>
              </w:rPr>
              <w:t xml:space="preserve">max</w:t>
            </w:r>
          </w:p>
        </w:tc>
        <w:tc>
          <w:tcPr>
            <w:vAlign w:val="bottom"/>
          </w:tcPr>
          <w:p>
            <w:pPr>
              <w:spacing w:after="0"/>
            </w:pPr>
            <w:r>
              <w:rPr>
                <w:b w:val="true"/>
              </w:rPr>
              <w:t xml:space="preserve"/>
            </w:r>
          </w:p>
        </w:tc>
        <w:tc>
          <w:tcPr>
            <w:tcBorders>
              <w:bottom w:val="double" w:color="000000"/>
            </w:tcBorders>
            <w:vAlign w:val="bottom"/>
          </w:tcPr>
          <w:p>
            <w:pPr>
              <w:spacing w:after="0"/>
            </w:pPr>
            <w:r>
              <w:rPr>
                <w:b w:val="true"/>
              </w:rPr>
              <w:t xml:space="preserve">\chi^2\t</w:t>
            </w:r>
          </w:p>
        </w:tc>
        <w:tc>
          <w:tcPr>
            <w:tcBorders>
              <w:bottom w:val="double" w:color="000000"/>
            </w:tcBorders>
            <w:vAlign w:val="bottom"/>
          </w:tcPr>
          <w:p>
            <w:pPr>
              <w:spacing w:after="0"/>
            </w:pPr>
            <w:r>
              <w:rPr>
                <w:b w:val="true"/>
              </w:rPr>
              <w:t xml:space="preserve">p-value</w:t>
            </w:r>
          </w:p>
        </w:tc>
      </w:tr>
      <w:tr>
        <w:tc>
          <w:tcPr>
            <w:tcW w:w="720" w:type="dxa"/>
          </w:tcPr>
          <w:p>
            <w:pPr>
              <w:spacing w:after="0"/>
            </w:pPr>
            <w:r>
              <w:t xml:space="preserve">L</w:t>
            </w:r>
          </w:p>
        </w:tc>
        <w:tc>
          <w:tcPr>
            <w:tcW w:w="720" w:type="dxa"/>
            <w:tcBorders>
              <w:top w:val="double" w:color="000000"/>
            </w:tcBorders>
          </w:tcPr>
          <w:p>
            <w:pPr>
              <w:spacing w:after="0"/>
            </w:pPr>
            <w:r>
              <w:t xml:space="preserve">3.82</w:t>
            </w:r>
          </w:p>
        </w:tc>
        <w:tc>
          <w:tcPr>
            <w:tcW w:w="720" w:type="dxa"/>
            <w:tcBorders>
              <w:top w:val="double" w:color="000000"/>
            </w:tcBorders>
          </w:tcPr>
          <w:p>
            <w:pPr>
              <w:spacing w:after="0"/>
            </w:pPr>
            <w:r>
              <w:t xml:space="preserve">1.76</w:t>
            </w:r>
          </w:p>
        </w:tc>
        <w:tc>
          <w:tcPr>
            <w:tcW w:w="720" w:type="dxa"/>
            <w:tcBorders>
              <w:top w:val="double" w:color="000000"/>
            </w:tcBorders>
          </w:tcPr>
          <w:p>
            <w:pPr>
              <w:spacing w:after="0"/>
            </w:pPr>
            <w:r>
              <w:t xml:space="preserve">1</w:t>
            </w:r>
          </w:p>
        </w:tc>
        <w:tc>
          <w:tcPr>
            <w:tcW w:w="720" w:type="dxa"/>
            <w:tcBorders>
              <w:top w:val="double" w:color="000000"/>
            </w:tcBorders>
          </w:tcPr>
          <w:p>
            <w:pPr>
              <w:spacing w:after="0"/>
            </w:pPr>
            <w:r>
              <w:t xml:space="preserve">7</w:t>
            </w:r>
          </w:p>
        </w:tc>
        <w:tc>
          <w:tcPr>
            <w:tcW w:w="720" w:type="dxa"/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double" w:color="000000"/>
            </w:tcBorders>
          </w:tcPr>
          <w:p>
            <w:pPr>
              <w:spacing w:after="0"/>
            </w:pPr>
            <w:r>
              <w:t xml:space="preserve">4.78</w:t>
            </w:r>
          </w:p>
        </w:tc>
        <w:tc>
          <w:tcPr>
            <w:tcW w:w="720" w:type="dxa"/>
            <w:tcBorders>
              <w:top w:val="double" w:color="000000"/>
            </w:tcBorders>
          </w:tcPr>
          <w:p>
            <w:pPr>
              <w:spacing w:after="0"/>
            </w:pPr>
            <w:r>
              <w:t xml:space="preserve">1.66</w:t>
            </w:r>
          </w:p>
        </w:tc>
        <w:tc>
          <w:tcPr>
            <w:tcW w:w="720" w:type="dxa"/>
            <w:tcBorders>
              <w:top w:val="double" w:color="000000"/>
            </w:tcBorders>
          </w:tcPr>
          <w:p>
            <w:pPr>
              <w:spacing w:after="0"/>
            </w:pPr>
            <w:r>
              <w:t xml:space="preserve">1</w:t>
            </w:r>
          </w:p>
        </w:tc>
        <w:tc>
          <w:tcPr>
            <w:tcW w:w="720" w:type="dxa"/>
            <w:tcBorders>
              <w:top w:val="double" w:color="000000"/>
            </w:tcBorders>
          </w:tcPr>
          <w:p>
            <w:pPr>
              <w:spacing w:after="0"/>
            </w:pPr>
            <w:r>
              <w:t xml:space="preserve">7</w:t>
            </w:r>
          </w:p>
        </w:tc>
        <w:tc>
          <w:tcPr>
            <w:tcW w:w="720" w:type="dxa"/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double" w:color="000000"/>
            </w:tcBorders>
          </w:tcPr>
          <w:p>
            <w:pPr>
              <w:spacing w:after="0"/>
            </w:pPr>
            <w:r>
              <w:t xml:space="preserve">3.78</w:t>
            </w:r>
          </w:p>
        </w:tc>
        <w:tc>
          <w:tcPr>
            <w:tcW w:w="720" w:type="dxa"/>
            <w:tcBorders>
              <w:top w:val="double" w:color="000000"/>
            </w:tcBorders>
          </w:tcPr>
          <w:p>
            <w:pPr>
              <w:spacing w:after="0"/>
            </w:pPr>
            <w:r>
              <w:t xml:space="preserve">1.76</w:t>
            </w:r>
          </w:p>
        </w:tc>
        <w:tc>
          <w:tcPr>
            <w:tcW w:w="720" w:type="dxa"/>
            <w:tcBorders>
              <w:top w:val="double" w:color="000000"/>
            </w:tcBorders>
          </w:tcPr>
          <w:p>
            <w:pPr>
              <w:spacing w:after="0"/>
            </w:pPr>
            <w:r>
              <w:t xml:space="preserve">1</w:t>
            </w:r>
          </w:p>
        </w:tc>
        <w:tc>
          <w:tcPr>
            <w:tcW w:w="720" w:type="dxa"/>
            <w:tcBorders>
              <w:top w:val="double" w:color="000000"/>
            </w:tcBorders>
          </w:tcPr>
          <w:p>
            <w:pPr>
              <w:spacing w:after="0"/>
            </w:pPr>
            <w:r>
              <w:t xml:space="preserve">7</w:t>
            </w:r>
          </w:p>
        </w:tc>
        <w:tc>
          <w:tcPr>
            <w:tcW w:w="720" w:type="dxa"/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double" w:color="000000"/>
            </w:tcBorders>
          </w:tcPr>
          <w:p>
            <w:pPr>
              <w:spacing w:after="0"/>
            </w:pPr>
            <w:r>
              <w:t xml:space="preserve">-54.71</w:t>
            </w:r>
          </w:p>
        </w:tc>
        <w:tc>
          <w:tcPr>
            <w:tcW w:w="720" w:type="dxa"/>
            <w:tcBorders>
              <w:top w:val="double" w:color="000000"/>
            </w:tcBorders>
          </w:tcPr>
          <w:p>
            <w:pPr>
              <w:spacing w:after="0"/>
            </w:pPr>
            <w:r>
              <w:t xml:space="preserve">&lt;0.001</w:t>
            </w:r>
          </w:p>
        </w:tc>
      </w:tr>
      <w:tr>
        <w:tc>
          <w:tcPr>
            <w:tcW w:w="720" w:type="dxa"/>
          </w:tcPr>
          <w:p>
            <w:pPr>
              <w:spacing w:after="0"/>
            </w:pPr>
            <w:r>
              <w:t xml:space="preserve">A</w:t>
            </w: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1.29</w:t>
            </w: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1.49</w:t>
            </w: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0</w:t>
            </w: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3</w:t>
            </w:r>
          </w:p>
        </w:tc>
        <w:tc>
          <w:tcPr>
            <w:tcW w:w="720" w:type="dxa"/>
          </w:tcPr>
          <w:p>
            <w:pPr>
              <w:spacing w:after="0"/>
            </w:pP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1.99</w:t>
            </w: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1.42</w:t>
            </w: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0</w:t>
            </w: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3</w:t>
            </w:r>
          </w:p>
        </w:tc>
        <w:tc>
          <w:tcPr>
            <w:tcW w:w="720" w:type="dxa"/>
          </w:tcPr>
          <w:p>
            <w:pPr>
              <w:spacing w:after="0"/>
            </w:pP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1.26</w:t>
            </w: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1.48</w:t>
            </w: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0</w:t>
            </w: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3</w:t>
            </w:r>
          </w:p>
        </w:tc>
        <w:tc>
          <w:tcPr>
            <w:tcW w:w="720" w:type="dxa"/>
          </w:tcPr>
          <w:p>
            <w:pPr>
              <w:spacing w:after="0"/>
            </w:pP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-36.57</w:t>
            </w: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&lt;0.001</w:t>
            </w:r>
          </w:p>
        </w:tc>
      </w:tr>
      <w:tr>
        <w:tc>
          <w:tcPr>
            <w:tcW w:w="720" w:type="dxa"/>
          </w:tcPr>
          <w:p>
            <w:pPr>
              <w:spacing w:after="0"/>
            </w:pPr>
            <w:r>
              <w:t xml:space="preserve">C</w:t>
            </w: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1.35</w:t>
            </w: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1.75</w:t>
            </w: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0</w:t>
            </w: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5</w:t>
            </w:r>
          </w:p>
        </w:tc>
        <w:tc>
          <w:tcPr>
            <w:tcW w:w="720" w:type="dxa"/>
          </w:tcPr>
          <w:p>
            <w:pPr>
              <w:spacing w:after="0"/>
            </w:pP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2.27</w:t>
            </w: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2.03</w:t>
            </w: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0</w:t>
            </w: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5</w:t>
            </w:r>
          </w:p>
        </w:tc>
        <w:tc>
          <w:tcPr>
            <w:tcW w:w="720" w:type="dxa"/>
          </w:tcPr>
          <w:p>
            <w:pPr>
              <w:spacing w:after="0"/>
            </w:pP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1.31</w:t>
            </w: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1.72</w:t>
            </w: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0</w:t>
            </w: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5</w:t>
            </w:r>
          </w:p>
        </w:tc>
        <w:tc>
          <w:tcPr>
            <w:tcW w:w="720" w:type="dxa"/>
          </w:tcPr>
          <w:p>
            <w:pPr>
              <w:spacing w:after="0"/>
            </w:pP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-57.13</w:t>
            </w: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&lt;0.001</w:t>
            </w:r>
          </w:p>
        </w:tc>
      </w:tr>
      <w:tr>
        <w:tc>
          <w:tcPr>
            <w:tcW w:w="720" w:type="dxa"/>
          </w:tcPr>
          <w:p>
            <w:pPr>
              <w:spacing w:after="0"/>
            </w:pPr>
            <w:r>
              <w:t xml:space="preserve">E</w:t>
            </w: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.76</w:t>
            </w: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1.16</w:t>
            </w: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0</w:t>
            </w: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4</w:t>
            </w:r>
          </w:p>
        </w:tc>
        <w:tc>
          <w:tcPr>
            <w:tcW w:w="720" w:type="dxa"/>
          </w:tcPr>
          <w:p>
            <w:pPr>
              <w:spacing w:after="0"/>
            </w:pP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1.62</w:t>
            </w: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1.59</w:t>
            </w: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0</w:t>
            </w: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4</w:t>
            </w:r>
          </w:p>
        </w:tc>
        <w:tc>
          <w:tcPr>
            <w:tcW w:w="720" w:type="dxa"/>
          </w:tcPr>
          <w:p>
            <w:pPr>
              <w:spacing w:after="0"/>
            </w:pP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.72</w:t>
            </w: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1.12</w:t>
            </w: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0</w:t>
            </w: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4</w:t>
            </w:r>
          </w:p>
        </w:tc>
        <w:tc>
          <w:tcPr>
            <w:tcW w:w="720" w:type="dxa"/>
          </w:tcPr>
          <w:p>
            <w:pPr>
              <w:spacing w:after="0"/>
            </w:pP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-77.01</w:t>
            </w: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&lt;0.001</w:t>
            </w:r>
          </w:p>
        </w:tc>
      </w:tr>
      <w:tr>
        <w:tc>
          <w:tcPr>
            <w:tcW w:w="720" w:type="dxa"/>
          </w:tcPr>
          <w:p>
            <w:pPr>
              <w:spacing w:after="0"/>
            </w:pPr>
            <w:r>
              <w:t xml:space="preserve">hgb</w:t>
            </w: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.47</w:t>
            </w: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.5</w:t>
            </w: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0</w:t>
            </w: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1</w:t>
            </w:r>
          </w:p>
        </w:tc>
        <w:tc>
          <w:tcPr>
            <w:tcW w:w="720" w:type="dxa"/>
          </w:tcPr>
          <w:p>
            <w:pPr>
              <w:spacing w:after="0"/>
            </w:pP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.71</w:t>
            </w: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.46</w:t>
            </w: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0</w:t>
            </w: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1</w:t>
            </w:r>
          </w:p>
        </w:tc>
        <w:tc>
          <w:tcPr>
            <w:tcW w:w="720" w:type="dxa"/>
          </w:tcPr>
          <w:p>
            <w:pPr>
              <w:spacing w:after="0"/>
            </w:pP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.45</w:t>
            </w: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.5</w:t>
            </w: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0</w:t>
            </w: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1</w:t>
            </w:r>
          </w:p>
        </w:tc>
        <w:tc>
          <w:tcPr>
            <w:tcW w:w="720" w:type="dxa"/>
          </w:tcPr>
          <w:p>
            <w:pPr>
              <w:spacing w:after="0"/>
            </w:pP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-39.74</w:t>
            </w: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&lt;0.001</w:t>
            </w:r>
          </w:p>
        </w:tc>
      </w:tr>
      <w:tr>
        <w:tc>
          <w:tcPr>
            <w:tcW w:w="720" w:type="dxa"/>
          </w:tcPr>
          <w:p>
            <w:pPr>
              <w:spacing w:after="0"/>
            </w:pPr>
            <w:r>
              <w:t xml:space="preserve">onclg</w:t>
            </w: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.01</w:t>
            </w: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.11</w:t>
            </w: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0</w:t>
            </w: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1</w:t>
            </w:r>
          </w:p>
        </w:tc>
        <w:tc>
          <w:tcPr>
            <w:tcW w:w="720" w:type="dxa"/>
          </w:tcPr>
          <w:p>
            <w:pPr>
              <w:spacing w:after="0"/>
            </w:pP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.04</w:t>
            </w: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.2</w:t>
            </w: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0</w:t>
            </w: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1</w:t>
            </w:r>
          </w:p>
        </w:tc>
        <w:tc>
          <w:tcPr>
            <w:tcW w:w="720" w:type="dxa"/>
          </w:tcPr>
          <w:p>
            <w:pPr>
              <w:spacing w:after="0"/>
            </w:pP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.01</w:t>
            </w: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.11</w:t>
            </w: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0</w:t>
            </w: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1</w:t>
            </w:r>
          </w:p>
        </w:tc>
        <w:tc>
          <w:tcPr>
            <w:tcW w:w="720" w:type="dxa"/>
          </w:tcPr>
          <w:p>
            <w:pPr>
              <w:spacing w:after="0"/>
            </w:pP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-29.62</w:t>
            </w: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&lt;0.001</w:t>
            </w:r>
          </w:p>
        </w:tc>
      </w:tr>
      <w:tr>
        <w:tc>
          <w:tcPr>
            <w:tcW w:w="720" w:type="dxa"/>
          </w:tcPr>
          <w:p>
            <w:pPr>
              <w:spacing w:after="0"/>
            </w:pPr>
            <w:r>
              <w:t xml:space="preserve">na</w:t>
            </w: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.14</w:t>
            </w: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.34</w:t>
            </w: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0</w:t>
            </w: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1</w:t>
            </w:r>
          </w:p>
        </w:tc>
        <w:tc>
          <w:tcPr>
            <w:tcW w:w="720" w:type="dxa"/>
          </w:tcPr>
          <w:p>
            <w:pPr>
              <w:spacing w:after="0"/>
            </w:pP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.27</w:t>
            </w: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.44</w:t>
            </w: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0</w:t>
            </w: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1</w:t>
            </w:r>
          </w:p>
        </w:tc>
        <w:tc>
          <w:tcPr>
            <w:tcW w:w="720" w:type="dxa"/>
          </w:tcPr>
          <w:p>
            <w:pPr>
              <w:spacing w:after="0"/>
            </w:pP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.13</w:t>
            </w: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.34</w:t>
            </w: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0</w:t>
            </w: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1</w:t>
            </w:r>
          </w:p>
        </w:tc>
        <w:tc>
          <w:tcPr>
            <w:tcW w:w="720" w:type="dxa"/>
          </w:tcPr>
          <w:p>
            <w:pPr>
              <w:spacing w:after="0"/>
            </w:pP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-33.51</w:t>
            </w: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&lt;0.001</w:t>
            </w:r>
          </w:p>
        </w:tc>
      </w:tr>
      <w:tr>
        <w:tc>
          <w:tcPr>
            <w:tcW w:w="720" w:type="dxa"/>
          </w:tcPr>
          <w:p>
            <w:pPr>
              <w:spacing w:after="0"/>
            </w:pPr>
            <w:r>
              <w:t xml:space="preserve">proc</w:t>
            </w: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.42</w:t>
            </w: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.49</w:t>
            </w: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0</w:t>
            </w: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1</w:t>
            </w:r>
          </w:p>
        </w:tc>
        <w:tc>
          <w:tcPr>
            <w:tcW w:w="720" w:type="dxa"/>
          </w:tcPr>
          <w:p>
            <w:pPr>
              <w:spacing w:after="0"/>
            </w:pP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.38</w:t>
            </w: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.49</w:t>
            </w: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0</w:t>
            </w: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1</w:t>
            </w:r>
          </w:p>
        </w:tc>
        <w:tc>
          <w:tcPr>
            <w:tcW w:w="720" w:type="dxa"/>
          </w:tcPr>
          <w:p>
            <w:pPr>
              <w:spacing w:after="0"/>
            </w:pP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.42</w:t>
            </w: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.49</w:t>
            </w: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0</w:t>
            </w: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1</w:t>
            </w:r>
          </w:p>
        </w:tc>
        <w:tc>
          <w:tcPr>
            <w:tcW w:w="720" w:type="dxa"/>
          </w:tcPr>
          <w:p>
            <w:pPr>
              <w:spacing w:after="0"/>
            </w:pP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18.94</w:t>
            </w: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&lt;0.001</w:t>
            </w:r>
          </w:p>
        </w:tc>
      </w:tr>
      <w:tr>
        <w:tc>
          <w:tcPr>
            <w:tcW w:w="720" w:type="dxa"/>
          </w:tcPr>
          <w:p>
            <w:pPr>
              <w:spacing w:after="0"/>
            </w:pPr>
            <w:r>
              <w:t xml:space="preserve">ia</w:t>
            </w: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.43</w:t>
            </w: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.5</w:t>
            </w: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0</w:t>
            </w: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1</w:t>
            </w:r>
          </w:p>
        </w:tc>
        <w:tc>
          <w:tcPr>
            <w:tcW w:w="720" w:type="dxa"/>
          </w:tcPr>
          <w:p>
            <w:pPr>
              <w:spacing w:after="0"/>
            </w:pP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.66</w:t>
            </w: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.47</w:t>
            </w: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0</w:t>
            </w: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1</w:t>
            </w:r>
          </w:p>
        </w:tc>
        <w:tc>
          <w:tcPr>
            <w:tcW w:w="720" w:type="dxa"/>
          </w:tcPr>
          <w:p>
            <w:pPr>
              <w:spacing w:after="0"/>
            </w:pP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.42</w:t>
            </w: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.49</w:t>
            </w: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0</w:t>
            </w: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1</w:t>
            </w:r>
          </w:p>
        </w:tc>
        <w:tc>
          <w:tcPr>
            <w:tcW w:w="720" w:type="dxa"/>
          </w:tcPr>
          <w:p>
            <w:pPr>
              <w:spacing w:after="0"/>
            </w:pP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-36.57</w:t>
            </w: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&lt;0.001</w:t>
            </w:r>
          </w:p>
        </w:tc>
      </w:tr>
      <w:tr>
        <w:tc>
          <w:tcPr>
            <w:tcW w:w="720" w:type="dxa"/>
          </w:tcPr>
          <w:p>
            <w:pPr>
              <w:spacing w:after="0"/>
            </w:pPr>
            <w:r>
              <w:t xml:space="preserve">numa</w:t>
            </w: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.82</w:t>
            </w: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1.22</w:t>
            </w: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0</w:t>
            </w: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5</w:t>
            </w:r>
          </w:p>
        </w:tc>
        <w:tc>
          <w:tcPr>
            <w:tcW w:w="720" w:type="dxa"/>
          </w:tcPr>
          <w:p>
            <w:pPr>
              <w:spacing w:after="0"/>
            </w:pP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1.4</w:t>
            </w: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1.43</w:t>
            </w: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0</w:t>
            </w: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5</w:t>
            </w:r>
          </w:p>
        </w:tc>
        <w:tc>
          <w:tcPr>
            <w:tcW w:w="720" w:type="dxa"/>
          </w:tcPr>
          <w:p>
            <w:pPr>
              <w:spacing w:after="0"/>
            </w:pP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.79</w:t>
            </w: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1.2</w:t>
            </w: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0</w:t>
            </w: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5</w:t>
            </w:r>
          </w:p>
        </w:tc>
        <w:tc>
          <w:tcPr>
            <w:tcW w:w="720" w:type="dxa"/>
          </w:tcPr>
          <w:p>
            <w:pPr>
              <w:spacing w:after="0"/>
            </w:pP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-64.87</w:t>
            </w: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&lt;0.001</w:t>
            </w:r>
          </w:p>
        </w:tc>
      </w:tr>
      <w:tr>
        <w:tc>
          <w:tcPr>
            <w:tcW w:w="720" w:type="dxa"/>
          </w:tcPr>
          <w:p>
            <w:pPr>
              <w:spacing w:after="0"/>
            </w:pPr>
            <w:r>
              <w:t xml:space="preserve">los</w:t>
            </w: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.48</w:t>
            </w: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.5</w:t>
            </w: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0</w:t>
            </w: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1</w:t>
            </w:r>
          </w:p>
        </w:tc>
        <w:tc>
          <w:tcPr>
            <w:tcW w:w="720" w:type="dxa"/>
          </w:tcPr>
          <w:p>
            <w:pPr>
              <w:spacing w:after="0"/>
            </w:pP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.73</w:t>
            </w: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.44</w:t>
            </w: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0</w:t>
            </w: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1</w:t>
            </w:r>
          </w:p>
        </w:tc>
        <w:tc>
          <w:tcPr>
            <w:tcW w:w="720" w:type="dxa"/>
          </w:tcPr>
          <w:p>
            <w:pPr>
              <w:spacing w:after="0"/>
            </w:pP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.47</w:t>
            </w: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.5</w:t>
            </w: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0</w:t>
            </w: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1</w:t>
            </w:r>
          </w:p>
        </w:tc>
        <w:tc>
          <w:tcPr>
            <w:tcW w:w="720" w:type="dxa"/>
          </w:tcPr>
          <w:p>
            <w:pPr>
              <w:spacing w:after="0"/>
            </w:pP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-48.96</w:t>
            </w: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&lt;0.001</w:t>
            </w:r>
          </w:p>
        </w:tc>
      </w:tr>
      <w:tr>
        <w:tc>
          <w:tcPr>
            <w:tcW w:w="720" w:type="dxa"/>
          </w:tcPr>
          <w:p>
            <w:pPr>
              <w:spacing w:after="0"/>
            </w:pPr>
            <w:r>
              <w:t xml:space="preserve">lace</w:t>
            </w: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7.22</w:t>
            </w: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3.98</w:t>
            </w: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1</w:t>
            </w: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19</w:t>
            </w:r>
          </w:p>
        </w:tc>
        <w:tc>
          <w:tcPr>
            <w:tcW w:w="720" w:type="dxa"/>
          </w:tcPr>
          <w:p>
            <w:pPr>
              <w:spacing w:after="0"/>
            </w:pP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10.66</w:t>
            </w: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4.07</w:t>
            </w: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1</w:t>
            </w: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19</w:t>
            </w:r>
          </w:p>
        </w:tc>
        <w:tc>
          <w:tcPr>
            <w:tcW w:w="720" w:type="dxa"/>
          </w:tcPr>
          <w:p>
            <w:pPr>
              <w:spacing w:after="0"/>
            </w:pP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7.07</w:t>
            </w: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3.91</w:t>
            </w: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1</w:t>
            </w: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19</w:t>
            </w:r>
          </w:p>
        </w:tc>
        <w:tc>
          <w:tcPr>
            <w:tcW w:w="720" w:type="dxa"/>
          </w:tcPr>
          <w:p>
            <w:pPr>
              <w:spacing w:after="0"/>
            </w:pP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-87.60</w:t>
            </w: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&lt;0.001</w:t>
            </w:r>
          </w:p>
        </w:tc>
      </w:tr>
      <w:tr>
        <w:tc>
          <w:tcPr>
            <w:tcW w:w="720" w:type="dxa"/>
          </w:tcPr>
          <w:p>
            <w:pPr>
              <w:spacing w:after="0"/>
            </w:pPr>
            <w:r>
              <w:t xml:space="preserve">hospidx</w:t>
            </w: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3.44</w:t>
            </w: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2.18</w:t>
            </w: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0</w:t>
            </w: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12</w:t>
            </w:r>
          </w:p>
        </w:tc>
        <w:tc>
          <w:tcPr>
            <w:tcW w:w="720" w:type="dxa"/>
          </w:tcPr>
          <w:p>
            <w:pPr>
              <w:spacing w:after="0"/>
            </w:pP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5.09</w:t>
            </w: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2.21</w:t>
            </w: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0</w:t>
            </w: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12</w:t>
            </w:r>
          </w:p>
        </w:tc>
        <w:tc>
          <w:tcPr>
            <w:tcW w:w="720" w:type="dxa"/>
          </w:tcPr>
          <w:p>
            <w:pPr>
              <w:spacing w:after="0"/>
            </w:pP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3.36</w:t>
            </w: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2.14</w:t>
            </w: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0</w:t>
            </w: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12</w:t>
            </w:r>
          </w:p>
        </w:tc>
        <w:tc>
          <w:tcPr>
            <w:tcW w:w="720" w:type="dxa"/>
          </w:tcPr>
          <w:p>
            <w:pPr>
              <w:spacing w:after="0"/>
            </w:pP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-68.02</w:t>
            </w:r>
          </w:p>
        </w:tc>
        <w:tc>
          <w:tcPr>
            <w:tcW w:w="720" w:type="dxa"/>
          </w:tcPr>
          <w:p>
            <w:pPr>
              <w:spacing w:after="0"/>
            </w:pPr>
            <w:r>
              <w:t xml:space="preserve">&lt;0.001</w:t>
            </w:r>
          </w:p>
        </w:tc>
      </w:tr>
    </w:tbl>
    <w:p>
      <w:r>
        <w:t/>
      </w:r>
    </w:p>
    <w:p>
      <w:r>
        <w:t/>
      </w:r>
      <w:r>
        <w:t xml:space="preserve">本文件來自s2_1_five_num.Rmd</w:t>
      </w:r>
    </w:p>
    <w:sectPr>
      <w:pgSz w:w="15840" w:h="12240" w:orient="landscape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