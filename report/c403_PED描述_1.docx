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Year 2018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0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1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 </w:t>
                  </w:r>
                </w:p>
              </w:tc>
            </w:tr>
            <w:tr>
              <w:tc>
                <w:tcPr>
                  <w:tcW w:w="312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4131)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215)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4346)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center"/>
                  </w:pPr>
                  <w:r>
                    <w:t xml:space="preserve">p-value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/>
                    <w:jc w:val="center"/>
                  </w:pPr>
                  <w:r>
                    <w:t xml:space="preserve">    0.498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4.54 (4.41)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4.33 (4.94)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4.53 (4.44)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3.2 (1.3, 6.7)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2.5 (1.3, 5.4)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3.2 (1.3, 6.7)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住院天數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6.23 (8.31)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9.47 (23.40)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6.39 (9.65)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7.0)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5.0 (4.0,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1.0, 139.0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1.0, 315.0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1.0, 315.0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健保費用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54846.37 (142979.18)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105477.34 (451557.90)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57351.13 (172031.28)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19280.0 (12213.0, 35965.0)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25905.0 (15005.0, 51294.0)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19527.5 (12368.0, 36604.0)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0.0, 2375326.0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4317.0, 6093881.0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0.0, 6093881.0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部分費用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0.302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850.43 (2516.65)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667.17 (2956.64)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841.36 (2540.13)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1250.0)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1227.0)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0.0, 88748.0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0.0, 32693.0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0.0, 88748.0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自費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0.858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7290.85 (22787.13)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7009.13 (15375.65)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7276.91 (22476.81)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796.0 (190.0, 6070.0)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919.0 (259.0, 4732.0)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804.5 (190.0, 5997.0)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-150.0, 1185651.0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0.0, 98532.0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-150.0, 1185651.0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張數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0.011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1.22 (1.47)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0.96 (1.12)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1.21 (1.46)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共病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0.15 (0.58)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0.29 (0.79)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0.15 (0.59)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前6個月急診次數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0.70 (1.31)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1.63 (2.51)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0.74 (1.41)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lace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6.46 (2.48)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7.90 (2.50)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6.53 (2.50)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8.0 (7.0,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1.0, 19.0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姓別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0.564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女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1946 (47.1%)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97 (45.1%)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2193 (46.5%)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2183 (52.9%)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118 (54.9%)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2522 (53.5%)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job1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3806 (92.1%)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179 (83.3%)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4040 (85.6%)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325 (7.9%)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 (16.7%)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677 (14.4%)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住院型態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0.075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門診住院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1456 (35.2%)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63 (29.3%)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1865 (39.5%)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急診住院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2675 (64.8%)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152 (70.7%)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2852 (60.5%)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