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2019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3900)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4108)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0.680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4.43 (4.95)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4.56 (4.66)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(1.2, 5.5)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3.0 (1.3, 6.3)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6.21 (8.92)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10.94 (19.24)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6.45 (9.76)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6.0)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1.0, 180.0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57282.64 (176530.39)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131069.48 (372957.34)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61018.68 (191982.39)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18111.5 (12145.5, 35398.5)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24237.5 (15520.5, 58194.0)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18434.0 (12363.5, 36263.5)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3853.0, 3233560.0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0.0, 4072511.0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702.62 (1811.37)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426.54 (961.23)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688.64 (1779.08)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1089.5)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1065.5)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0.0, 5778.0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0.0, 49652.0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0.065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6820.59 (17153.87)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4608.72 (9470.03)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6708.60 (16855.50)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685.5 (166.5, 5990.5)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532.5 (150.0, 3844.5)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675.0 (164.5, 5901.5)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0.0, 60170.0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0.0, 522918.0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0.057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1.17 (1.49)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0.97 (1.52)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1.16 (1.49)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0.16 (0.59)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0.23 (0.56)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0.17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0.66 (1.23)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1.47 (2.01)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(1.29)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7.89 (2.79)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6.54 (2.53)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0.472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1768 (45.3%)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(42.8%)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2040 (45.2%)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2132 (54.7%)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119 (57.2%)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2478 (54.8%)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3599 (92.3%)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169 (81.3%)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3864 (85.5%)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 (18.8%)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654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0.455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1355 (34.7%)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(32.2%)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1802 (39.9%)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2545 (65.3%)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141 (67.8%)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2716 (60.1%)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