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Year 2019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1337"/>
              <w:gridCol w:w="1337"/>
              <w:gridCol w:w="1337"/>
              <w:gridCol w:w="1337"/>
              <w:gridCol w:w="1337"/>
              <w:gridCol w:w="1337"/>
              <w:gridCol w:w="1337"/>
            </w:tblGrid>
            <w:tr>
              <w:tc>
                <w:tcPr>
                  <w:tcW w:w="2674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1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2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3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 </w:t>
                  </w:r>
                </w:p>
              </w:tc>
            </w:tr>
            <w:tr>
              <w:tc>
                <w:tcPr>
                  <w:tcW w:w="2674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131)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77)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3900)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4108)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center"/>
                  </w:pPr>
                  <w:r>
                    <w:t xml:space="preserve">p-value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337"/>
              <w:gridCol w:w="1337"/>
              <w:gridCol w:w="1337"/>
              <w:gridCol w:w="1337"/>
              <w:gridCol w:w="1337"/>
              <w:gridCol w:w="1337"/>
              <w:gridCol w:w="1337"/>
            </w:tblGrid>
            <w:tr>
              <w:tc>
                <w:tcPr>
                  <w:tcW w:w="2674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h10ggg</w:t>
                  </w:r>
                </w:p>
              </w:tc>
              <w:tc>
                <w:tcPr>
                  <w:tcW w:w="1337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</w:tcPr>
                <w:p>
                  <w:pPr>
                    <w:spacing w:after="0"/>
                    <w:jc w:val="center"/>
                  </w:pPr>
                  <w:r>
                    <w:t xml:space="preserve">    0.117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J10-J18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 (26.7%)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 (16.9%)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625 (16.0%)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678 (15.0%)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K52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 (3.8%)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(3.9%)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208 (5.3%)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217 (4.8%)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R50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 (6.1%)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 (7.8%)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248 (6.4%)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265 (5.9%)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Z38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 (6.9%)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 (9.1%)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244 (6.3%)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263 (5.8%)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misc.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74 (56.5%)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48 (62.3%)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2575 (66.0%)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3095 (68.5%)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