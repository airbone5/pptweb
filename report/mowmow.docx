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My Table 1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374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8031)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423)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8454)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4.55 (4.53)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4.38 (4.94)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(4.55)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3.1 (1.3, 6.5)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(1.2, 5.5)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3.1 (1.3, 6.5)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6.22 (8.61)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10.19 (21.44)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6.42 (9.70)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3714 (46.3%)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 (44.0%)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4233 (45.8%)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4315 (53.7%)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237 (56.0%)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5000 (54.2%)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2811 (35.0%)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130 (30.7%)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3667 (39.7%)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5220 (65.0%)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293 (69.3%)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5568 (60.3%)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