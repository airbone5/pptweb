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2018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2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3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267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133)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82)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4131)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4346)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0.795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4.33 (5.08)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4.34 (4.74)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4.54 (4.41)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4.53 (4.44)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2.4 (1.3, 5.8)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(1.3, 5.0)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8.53 (12.33)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10.98 (34.58)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6.23 (8.31)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6.39 (9.65)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6.0 (4.0,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1.0, 116.0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91274.01 (228495.23)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128514.45 (672873.82)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54846.37 (142979.18)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57351.13 (172031.28)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26598.0 (15179.0, 54487.0)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24742.5 (15005.0, 47367.0)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19280.0 (12213.0, 35965.0)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19527.5 (12368.0, 36604.0)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5911.0, 1987150.0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4317.0, 6093881.0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0.0, 2375326.0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0.0, 6093881.0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0.389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543.47 (2401.87)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867.80 (3691.63)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850.43 (2516.65)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841.36 (2540.13)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432.0)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1250.0)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1227.0)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0.0, 26284.0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0.0, 32693.0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0.872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7600.11 (16561.98)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6050.60 (13269.57)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7290.85 (22787.13)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7276.91 (22476.81)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996.0 (321.0, 5482.0)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807.0 (162.0, 3423.0)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796.0 (190.0, 6070.0)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804.5 (190.0, 5997.0)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0.0, 98532.0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0.0, 59851.0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0.027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0.89 (0.93)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1.07 (1.38)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1.22 (1.47)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1.21 (1.46)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0.002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0.28 (0.54)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0.32 (1.08)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1.53 (2.26)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1.80 (2.88)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0.74 (1.41)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前年急診次數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1.44 (2.65)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1.83 (2.68)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0.57 (2.23)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0.62 (2.26)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3.0)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7.86 (2.51)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7.95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(2.48)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6.53 (2.50)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(6.0,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0.814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 (44.4%)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 (46.3%)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1946 (47.1%)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2193 (46.5%)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 (55.6%)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 (53.7%)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2183 (52.9%)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2522 (53.5%)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110 (82.7%)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 (84.1%)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3806 (92.1%)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4040 (85.6%)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 (17.3%)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(15.9%)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325 (7.9%)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677 (14.4%)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0.171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 (30.8%)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(26.8%)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1456 (35.2%)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1865 (39.5%)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92 (69.2%)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 (73.2%)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2675 (64.8%)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2852 (60.5%)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申請診斷證明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0.145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否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 (33.8%)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(37.8%)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1214 (29.4%)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1549 (32.8%)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是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88 (66.2%)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 (62.2%)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2917 (70.6%)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3168 (67.2%)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隸屬group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否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102 (76.7%)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 (80.5%)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3694 (89.4%)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4179 (88.6%)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是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(23.3%)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(19.5%)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437 (10.6%)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538 (11.4%)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