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0.680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4.43 (4.95)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(1.2, 5.5)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10.94 (19.24)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131069.48 (372957.34)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24237.5 (15520.5, 58194.0)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426.54 (961.23)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4608.72 (9470.03)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532.5 (150.0, 3844.5)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0.057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0.97 (1.52)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0.23 (0.56)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1.47 (2.01)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0.51 (1.50)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1.96 (4.06)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0.59 (1.75)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7.89 (2.79)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(42.8%)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119 (57.2%)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 (81.3%)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(18.8%)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0.455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(32.2%)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 (67.8%)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