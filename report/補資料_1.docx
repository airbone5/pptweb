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My 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>
              <w:tc>
                <w:tcPr>
                  <w:tcW w:w="374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2018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2019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374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47183)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52034)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99217)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>
              <w:tc>
                <w:tcPr>
                  <w:tcW w:w="3744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Na value</w:t>
                  </w:r>
                </w:p>
              </w:tc>
              <w:tc>
                <w:tcPr>
                  <w:tcW w:w="1872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138.10 (3.91)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137.94 (3.82)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138.01 (3.86)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138.0 (136.0, 140.0)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138.0 (136.0, 140.0)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138.0 (136.0, 140.0)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HGB value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12.08 (2.18)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12.01 (2.16)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12.04 (2.17)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12.1 (10.5, 13.6)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12.0 (10.4, 13.5)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12.1 (10.5, 13.6)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age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54.85 (24.29)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55.04 (23.84)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54.95 (24.06)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59.4 (42.8, 71.7)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59.6 (43.5, 71.3)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59.5 (43.2, 71.4)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HINDAYS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7.84 (11.88)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7.28 (10.35)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7.54 (11.11)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(2.0,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(2.0,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(2.0, 8.0)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0.87 (1.56)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0.87 (1.68)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0.87 (1.62)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ce360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1.47 (3.85)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1.77 (4.51)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1.63 (4.21)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dA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28288 (60.0%)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32045 (61.6%)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60333 (60.8%)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18895 (40.0%)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19989 (38.4%)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38884 (39.2%)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PSEX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F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21673 (45.9%)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24380 (46.9%)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46053 (46.4%)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25509 (54.1%)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27652 (53.1%)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53161 (53.6%)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